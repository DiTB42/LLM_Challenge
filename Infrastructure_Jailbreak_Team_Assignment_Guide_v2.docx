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⚔️ Infrastructure Jailbreak Challenge: Quick Assignment Guide</w:t>
      </w:r>
    </w:p>
    <w:p>
      <w:r>
        <w:t>Use this guide during the first 5–10 minutes of the challenge to assign tasks based on the wording. Each teammate must use a different technique class. Match the task to the person whose paper-based methods are best suited.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🧩 TASK TYPE</w:t>
            </w:r>
          </w:p>
        </w:tc>
        <w:tc>
          <w:tcPr>
            <w:tcW w:type="dxa" w:w="2160"/>
          </w:tcPr>
          <w:p>
            <w:r>
              <w:t>🔍 TRIGGERS TO LOOK FOR</w:t>
            </w:r>
          </w:p>
        </w:tc>
        <w:tc>
          <w:tcPr>
            <w:tcW w:type="dxa" w:w="2160"/>
          </w:tcPr>
          <w:p>
            <w:r>
              <w:t>👤 WHO SHOULD TAKE IT</w:t>
            </w:r>
          </w:p>
        </w:tc>
        <w:tc>
          <w:tcPr>
            <w:tcW w:type="dxa" w:w="2160"/>
          </w:tcPr>
          <w:p>
            <w:r>
              <w:t>🎯 WHY</w:t>
            </w:r>
          </w:p>
        </w:tc>
      </w:tr>
      <w:tr>
        <w:tc>
          <w:tcPr>
            <w:tcW w:type="dxa" w:w="2160"/>
          </w:tcPr>
          <w:p>
            <w:r>
              <w:t>System Prompt Leak / Reveal</w:t>
            </w:r>
          </w:p>
        </w:tc>
        <w:tc>
          <w:tcPr>
            <w:tcW w:type="dxa" w:w="2160"/>
          </w:tcPr>
          <w:p>
            <w:r>
              <w:t>- Mentions of internal rules, assistant config, hidden instructions, alignment, etc.</w:t>
            </w:r>
          </w:p>
        </w:tc>
        <w:tc>
          <w:tcPr>
            <w:tcW w:type="dxa" w:w="2160"/>
          </w:tcPr>
          <w:p>
            <w:r>
              <w:t>YOU</w:t>
            </w:r>
          </w:p>
        </w:tc>
        <w:tc>
          <w:tcPr>
            <w:tcW w:type="dxa" w:w="2160"/>
          </w:tcPr>
          <w:p>
            <w:r>
              <w:t>You specialize in persuasion + backdoor triggers. Use logical/emotional appeals or known trigger words to extract system prompt.</w:t>
            </w:r>
          </w:p>
        </w:tc>
      </w:tr>
      <w:tr>
        <w:tc>
          <w:tcPr>
            <w:tcW w:type="dxa" w:w="2160"/>
          </w:tcPr>
          <w:p>
            <w:r>
              <w:t>Behavior Override / Escalation</w:t>
            </w:r>
          </w:p>
        </w:tc>
        <w:tc>
          <w:tcPr>
            <w:tcW w:type="dxa" w:w="2160"/>
          </w:tcPr>
          <w:p>
            <w:r>
              <w:t>- Refusal suppression, alignment drift, pushing LLM boundaries in conversation.</w:t>
            </w:r>
          </w:p>
        </w:tc>
        <w:tc>
          <w:tcPr>
            <w:tcW w:type="dxa" w:w="2160"/>
          </w:tcPr>
          <w:p>
            <w:r>
              <w:t>SIMO</w:t>
            </w:r>
          </w:p>
        </w:tc>
        <w:tc>
          <w:tcPr>
            <w:tcW w:type="dxa" w:w="2160"/>
          </w:tcPr>
          <w:p>
            <w:r>
              <w:t>Multi-turn jailbreaks are Simo’s domain: GOAT and Crescendo enable stepwise behavior change.</w:t>
            </w:r>
          </w:p>
        </w:tc>
      </w:tr>
      <w:tr>
        <w:tc>
          <w:tcPr>
            <w:tcW w:type="dxa" w:w="2160"/>
          </w:tcPr>
          <w:p>
            <w:r>
              <w:t>Web App or API-style Prompt Injection</w:t>
            </w:r>
          </w:p>
        </w:tc>
        <w:tc>
          <w:tcPr>
            <w:tcW w:type="dxa" w:w="2160"/>
          </w:tcPr>
          <w:p>
            <w:r>
              <w:t>- Looks like a third-party tool, form, UI, or integrated application (e.g. Notion, Jira assistant).</w:t>
            </w:r>
          </w:p>
        </w:tc>
        <w:tc>
          <w:tcPr>
            <w:tcW w:type="dxa" w:w="2160"/>
          </w:tcPr>
          <w:p>
            <w:r>
              <w:t>LEO</w:t>
            </w:r>
          </w:p>
        </w:tc>
        <w:tc>
          <w:tcPr>
            <w:tcW w:type="dxa" w:w="2160"/>
          </w:tcPr>
          <w:p>
            <w:r>
              <w:t>HOUYI-based injection exploits system design. Leo’s method excels in black-box LLM-app interaction.</w:t>
            </w:r>
          </w:p>
        </w:tc>
      </w:tr>
      <w:tr>
        <w:tc>
          <w:tcPr>
            <w:tcW w:type="dxa" w:w="2160"/>
          </w:tcPr>
          <w:p>
            <w:r>
              <w:t>Language-Based Jailbreak / Filter Evasion</w:t>
            </w:r>
          </w:p>
        </w:tc>
        <w:tc>
          <w:tcPr>
            <w:tcW w:type="dxa" w:w="2160"/>
          </w:tcPr>
          <w:p>
            <w:r>
              <w:t>- Task involves multilingual prompts, low-resource languages, or comparisons across languages.</w:t>
            </w:r>
          </w:p>
        </w:tc>
        <w:tc>
          <w:tcPr>
            <w:tcW w:type="dxa" w:w="2160"/>
          </w:tcPr>
          <w:p>
            <w:r>
              <w:t>LEO</w:t>
            </w:r>
          </w:p>
        </w:tc>
        <w:tc>
          <w:tcPr>
            <w:tcW w:type="dxa" w:w="2160"/>
          </w:tcPr>
          <w:p>
            <w:r>
              <w:t>Leo’s multilingual jailbreak paper shows how to bypass alignment using language model blind spots.</w:t>
            </w:r>
          </w:p>
        </w:tc>
      </w:tr>
      <w:tr>
        <w:tc>
          <w:tcPr>
            <w:tcW w:type="dxa" w:w="2160"/>
          </w:tcPr>
          <w:p>
            <w:r>
              <w:t>Detect or Trigger a Backdoor</w:t>
            </w:r>
          </w:p>
        </w:tc>
        <w:tc>
          <w:tcPr>
            <w:tcW w:type="dxa" w:w="2160"/>
          </w:tcPr>
          <w:p>
            <w:r>
              <w:t>- Mentions of ‘hidden behavior,’ trigger phrases, model inconsistency, behavioral changes after keywords.</w:t>
            </w:r>
          </w:p>
        </w:tc>
        <w:tc>
          <w:tcPr>
            <w:tcW w:type="dxa" w:w="2160"/>
          </w:tcPr>
          <w:p>
            <w:r>
              <w:t>YOU or SIMO</w:t>
            </w:r>
          </w:p>
        </w:tc>
        <w:tc>
          <w:tcPr>
            <w:tcW w:type="dxa" w:w="2160"/>
          </w:tcPr>
          <w:p>
            <w:r>
              <w:t>Use your Paper 17 (backdoor triggers) or Simo’s sleeper agent analysis to hunt and activate hidden logic.</w:t>
            </w:r>
          </w:p>
        </w:tc>
      </w:tr>
      <w:tr>
        <w:tc>
          <w:tcPr>
            <w:tcW w:type="dxa" w:w="2160"/>
          </w:tcPr>
          <w:p>
            <w:r>
              <w:t>Poisoned Fine-tuning Detection / Simulation</w:t>
            </w:r>
          </w:p>
        </w:tc>
        <w:tc>
          <w:tcPr>
            <w:tcW w:type="dxa" w:w="2160"/>
          </w:tcPr>
          <w:p>
            <w:r>
              <w:t>- Mentions of fine-tuning, prefix-tuning, PEFT, or training-time attacks.</w:t>
            </w:r>
          </w:p>
        </w:tc>
        <w:tc>
          <w:tcPr>
            <w:tcW w:type="dxa" w:w="2160"/>
          </w:tcPr>
          <w:p>
            <w:r>
              <w:t>LEO</w:t>
            </w:r>
          </w:p>
        </w:tc>
        <w:tc>
          <w:tcPr>
            <w:tcW w:type="dxa" w:w="2160"/>
          </w:tcPr>
          <w:p>
            <w:r>
              <w:t>Only Leo has the prefix-tuning poisoning paper, critical for spotting stealth behaviors from poisoned training.</w:t>
            </w:r>
          </w:p>
        </w:tc>
      </w:tr>
    </w:tbl>
    <w:p>
      <w:pPr>
        <w:pStyle w:val="Heading1"/>
      </w:pPr>
      <w:r>
        <w:t>🔎 How to Identify the Task Type</w:t>
      </w:r>
    </w:p>
    <w:p>
      <w:r>
        <w:t>Use these cues to quickly determine the nature of each task during the challenge. Look for keywords, structure, and intent.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🧠 Task Type</w:t>
            </w:r>
          </w:p>
        </w:tc>
        <w:tc>
          <w:tcPr>
            <w:tcW w:type="dxa" w:w="4320"/>
          </w:tcPr>
          <w:p>
            <w:r>
              <w:t>🧩 Clues in Prompt / Description</w:t>
            </w:r>
          </w:p>
        </w:tc>
      </w:tr>
      <w:tr>
        <w:tc>
          <w:tcPr>
            <w:tcW w:type="dxa" w:w="4320"/>
          </w:tcPr>
          <w:p>
            <w:r>
              <w:t>System Prompt Leak</w:t>
            </w:r>
          </w:p>
        </w:tc>
        <w:tc>
          <w:tcPr>
            <w:tcW w:type="dxa" w:w="4320"/>
          </w:tcPr>
          <w:p>
            <w:r>
              <w:t>- Mentions of assistant rules, configuration, alignment logic, internal policy, or system-level behavior.</w:t>
              <w:br/>
              <w:t>- Task asks for transparency, prompt extraction, or model introspection.</w:t>
            </w:r>
          </w:p>
        </w:tc>
      </w:tr>
      <w:tr>
        <w:tc>
          <w:tcPr>
            <w:tcW w:type="dxa" w:w="4320"/>
          </w:tcPr>
          <w:p>
            <w:r>
              <w:t>Behavior Override / Alignment Drift</w:t>
            </w:r>
          </w:p>
        </w:tc>
        <w:tc>
          <w:tcPr>
            <w:tcW w:type="dxa" w:w="4320"/>
          </w:tcPr>
          <w:p>
            <w:r>
              <w:t>- Starts with innocent conversation but suggests pushing the model toward something restricted.</w:t>
              <w:br/>
              <w:t>- Phrases like: 'Make the model contradict itself', 'Push past refusal', 'Get it to say something it shouldn’t'.</w:t>
            </w:r>
          </w:p>
        </w:tc>
      </w:tr>
      <w:tr>
        <w:tc>
          <w:tcPr>
            <w:tcW w:type="dxa" w:w="4320"/>
          </w:tcPr>
          <w:p>
            <w:r>
              <w:t>Prompt Injection in Apps</w:t>
            </w:r>
          </w:p>
        </w:tc>
        <w:tc>
          <w:tcPr>
            <w:tcW w:type="dxa" w:w="4320"/>
          </w:tcPr>
          <w:p>
            <w:r>
              <w:t>- Hints the LLM is embedded in a web service or productivity tool.</w:t>
              <w:br/>
              <w:t>- Mentions of interfaces, assistant in a platform, 'simulate app interaction' or API-style prompts.</w:t>
            </w:r>
          </w:p>
        </w:tc>
      </w:tr>
      <w:tr>
        <w:tc>
          <w:tcPr>
            <w:tcW w:type="dxa" w:w="4320"/>
          </w:tcPr>
          <w:p>
            <w:r>
              <w:t>Multilingual Evasion</w:t>
            </w:r>
          </w:p>
        </w:tc>
        <w:tc>
          <w:tcPr>
            <w:tcW w:type="dxa" w:w="4320"/>
          </w:tcPr>
          <w:p>
            <w:r>
              <w:t>- Describes scenarios with prompts in multiple languages or unusual characters.</w:t>
              <w:br/>
              <w:t>- Mentions translation, regional dialects, or bypassing English-only safety filters.</w:t>
            </w:r>
          </w:p>
        </w:tc>
      </w:tr>
      <w:tr>
        <w:tc>
          <w:tcPr>
            <w:tcW w:type="dxa" w:w="4320"/>
          </w:tcPr>
          <w:p>
            <w:r>
              <w:t>Backdoor Trigger Activation</w:t>
            </w:r>
          </w:p>
        </w:tc>
        <w:tc>
          <w:tcPr>
            <w:tcW w:type="dxa" w:w="4320"/>
          </w:tcPr>
          <w:p>
            <w:r>
              <w:t>- Refers to 'model behaving differently when triggered', odd phrasing, or secret keywords.</w:t>
              <w:br/>
              <w:t>- Tasks that compare output before/after a strange phrase or mode shift.</w:t>
            </w:r>
          </w:p>
        </w:tc>
      </w:tr>
      <w:tr>
        <w:tc>
          <w:tcPr>
            <w:tcW w:type="dxa" w:w="4320"/>
          </w:tcPr>
          <w:p>
            <w:r>
              <w:t>Training-Time Poisoning / Prefix-Tuning</w:t>
            </w:r>
          </w:p>
        </w:tc>
        <w:tc>
          <w:tcPr>
            <w:tcW w:type="dxa" w:w="4320"/>
          </w:tcPr>
          <w:p>
            <w:r>
              <w:t>- Any reference to fine-tuning, prefix-tuning, behavior injection during training.</w:t>
              <w:br/>
              <w:t>- Task may use wording like: 'simulate a poisoned model' or 'detect if this model has been tampered with'.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